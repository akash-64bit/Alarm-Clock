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12604" w14:textId="50CC2EEF" w:rsidR="004E42EB" w:rsidRDefault="00000000" w:rsidP="004E42EB">
      <w:pPr>
        <w:pStyle w:val="Title"/>
        <w:jc w:val="center"/>
        <w:rPr>
          <w:b/>
          <w:bCs/>
          <w:i/>
          <w:iCs/>
          <w:color w:val="auto"/>
        </w:rPr>
      </w:pPr>
      <w:r w:rsidRPr="00403076">
        <w:rPr>
          <w:b/>
          <w:bCs/>
          <w:i/>
          <w:iCs/>
          <w:color w:val="auto"/>
        </w:rPr>
        <w:t>Advanced Alarm Clock Python Project</w:t>
      </w:r>
    </w:p>
    <w:p w14:paraId="36F9D88D" w14:textId="72E76D9E" w:rsidR="004E42EB" w:rsidRPr="004E42EB" w:rsidRDefault="004E42EB" w:rsidP="004E42EB">
      <w:pPr>
        <w:jc w:val="right"/>
        <w:rPr>
          <w:b/>
          <w:bCs/>
          <w:sz w:val="28"/>
          <w:szCs w:val="28"/>
        </w:rPr>
      </w:pPr>
      <w:r w:rsidRPr="004E42EB">
        <w:rPr>
          <w:b/>
          <w:bCs/>
          <w:sz w:val="28"/>
          <w:szCs w:val="28"/>
        </w:rPr>
        <w:t xml:space="preserve">By: </w:t>
      </w:r>
      <w:r w:rsidRPr="004E42EB">
        <w:rPr>
          <w:b/>
          <w:bCs/>
          <w:i/>
          <w:iCs/>
          <w:sz w:val="28"/>
          <w:szCs w:val="28"/>
        </w:rPr>
        <w:t>Akash Debnath</w:t>
      </w:r>
    </w:p>
    <w:p w14:paraId="47AFBBC4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📅</w:t>
      </w:r>
      <w:r w:rsidRPr="00403076">
        <w:rPr>
          <w:sz w:val="28"/>
          <w:szCs w:val="28"/>
        </w:rPr>
        <w:t xml:space="preserve"> Project Overview</w:t>
      </w:r>
    </w:p>
    <w:p w14:paraId="3BC32C63" w14:textId="77777777" w:rsidR="00454192" w:rsidRPr="00403076" w:rsidRDefault="00000000">
      <w:pPr>
        <w:spacing w:after="120"/>
        <w:rPr>
          <w:sz w:val="28"/>
          <w:szCs w:val="28"/>
        </w:rPr>
      </w:pPr>
      <w:r w:rsidRPr="00403076">
        <w:rPr>
          <w:sz w:val="28"/>
          <w:szCs w:val="28"/>
        </w:rPr>
        <w:t>This project is a fully functional alarm clock application built using Python and Tkinter. It supports multiple alarms, snoozing, customizable alarm tones, a digital and analog clock interface, and saves alarm history to a file. It is designed with a clean, dark-themed GUI.</w:t>
      </w:r>
    </w:p>
    <w:p w14:paraId="498AB82B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🌐</w:t>
      </w:r>
      <w:r w:rsidRPr="00403076">
        <w:rPr>
          <w:sz w:val="28"/>
          <w:szCs w:val="28"/>
        </w:rPr>
        <w:t xml:space="preserve"> Features</w:t>
      </w:r>
    </w:p>
    <w:p w14:paraId="69C81A2B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- </w:t>
      </w:r>
      <w:r w:rsidRPr="00403076">
        <w:rPr>
          <w:rFonts w:ascii="Segoe UI Emoji" w:hAnsi="Segoe UI Emoji" w:cs="Segoe UI Emoji"/>
          <w:sz w:val="28"/>
          <w:szCs w:val="28"/>
        </w:rPr>
        <w:t>⏰</w:t>
      </w:r>
      <w:r w:rsidRPr="00403076">
        <w:rPr>
          <w:sz w:val="28"/>
          <w:szCs w:val="28"/>
        </w:rPr>
        <w:t xml:space="preserve"> Set multiple alarms</w:t>
      </w:r>
    </w:p>
    <w:p w14:paraId="3CA0C793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proofErr w:type="gramStart"/>
      <w:r w:rsidRPr="00403076">
        <w:rPr>
          <w:sz w:val="28"/>
          <w:szCs w:val="28"/>
        </w:rPr>
        <w:t xml:space="preserve">- </w:t>
      </w:r>
      <w:r w:rsidRPr="00403076">
        <w:rPr>
          <w:rFonts w:ascii="Segoe UI Emoji" w:hAnsi="Segoe UI Emoji" w:cs="Segoe UI Emoji"/>
          <w:sz w:val="28"/>
          <w:szCs w:val="28"/>
        </w:rPr>
        <w:t>🔊</w:t>
      </w:r>
      <w:r w:rsidRPr="00403076">
        <w:rPr>
          <w:sz w:val="28"/>
          <w:szCs w:val="28"/>
        </w:rPr>
        <w:t xml:space="preserve"> Use</w:t>
      </w:r>
      <w:proofErr w:type="gramEnd"/>
      <w:r w:rsidRPr="00403076">
        <w:rPr>
          <w:sz w:val="28"/>
          <w:szCs w:val="28"/>
        </w:rPr>
        <w:t xml:space="preserve"> custom audio files as alarm tones (MP3/WAV)</w:t>
      </w:r>
    </w:p>
    <w:p w14:paraId="7F153814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- </w:t>
      </w:r>
      <w:r w:rsidRPr="00403076">
        <w:rPr>
          <w:rFonts w:ascii="Segoe UI Emoji" w:hAnsi="Segoe UI Emoji" w:cs="Segoe UI Emoji"/>
          <w:sz w:val="28"/>
          <w:szCs w:val="28"/>
        </w:rPr>
        <w:t>⏲️</w:t>
      </w:r>
      <w:r w:rsidRPr="00403076">
        <w:rPr>
          <w:sz w:val="28"/>
          <w:szCs w:val="28"/>
        </w:rPr>
        <w:t xml:space="preserve"> Snooze support with customizable snooze duration</w:t>
      </w:r>
    </w:p>
    <w:p w14:paraId="6C1543C2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proofErr w:type="gramStart"/>
      <w:r w:rsidRPr="00403076">
        <w:rPr>
          <w:sz w:val="28"/>
          <w:szCs w:val="28"/>
        </w:rPr>
        <w:t xml:space="preserve">- </w:t>
      </w:r>
      <w:r w:rsidRPr="00403076">
        <w:rPr>
          <w:rFonts w:ascii="Segoe UI Symbol" w:hAnsi="Segoe UI Symbol" w:cs="Segoe UI Symbol"/>
          <w:sz w:val="28"/>
          <w:szCs w:val="28"/>
        </w:rPr>
        <w:t>🌡</w:t>
      </w:r>
      <w:r w:rsidRPr="00403076">
        <w:rPr>
          <w:sz w:val="28"/>
          <w:szCs w:val="28"/>
        </w:rPr>
        <w:t xml:space="preserve"> Analog</w:t>
      </w:r>
      <w:proofErr w:type="gramEnd"/>
      <w:r w:rsidRPr="00403076">
        <w:rPr>
          <w:sz w:val="28"/>
          <w:szCs w:val="28"/>
        </w:rPr>
        <w:t xml:space="preserve"> and digital clock in real-time</w:t>
      </w:r>
    </w:p>
    <w:p w14:paraId="06D56A48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proofErr w:type="gramStart"/>
      <w:r w:rsidRPr="00403076">
        <w:rPr>
          <w:sz w:val="28"/>
          <w:szCs w:val="28"/>
        </w:rPr>
        <w:t xml:space="preserve">- </w:t>
      </w:r>
      <w:r w:rsidRPr="00403076">
        <w:rPr>
          <w:rFonts w:ascii="Segoe UI Emoji" w:hAnsi="Segoe UI Emoji" w:cs="Segoe UI Emoji"/>
          <w:sz w:val="28"/>
          <w:szCs w:val="28"/>
        </w:rPr>
        <w:t>🔒</w:t>
      </w:r>
      <w:r w:rsidRPr="00403076">
        <w:rPr>
          <w:sz w:val="28"/>
          <w:szCs w:val="28"/>
        </w:rPr>
        <w:t xml:space="preserve"> Dark</w:t>
      </w:r>
      <w:proofErr w:type="gramEnd"/>
      <w:r w:rsidRPr="00403076">
        <w:rPr>
          <w:sz w:val="28"/>
          <w:szCs w:val="28"/>
        </w:rPr>
        <w:t xml:space="preserve"> mode GUI</w:t>
      </w:r>
    </w:p>
    <w:p w14:paraId="445B08EC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proofErr w:type="gramStart"/>
      <w:r w:rsidRPr="00403076">
        <w:rPr>
          <w:sz w:val="28"/>
          <w:szCs w:val="28"/>
        </w:rPr>
        <w:t xml:space="preserve">- </w:t>
      </w:r>
      <w:r w:rsidRPr="00403076">
        <w:rPr>
          <w:rFonts w:ascii="Segoe UI Emoji" w:hAnsi="Segoe UI Emoji" w:cs="Segoe UI Emoji"/>
          <w:sz w:val="28"/>
          <w:szCs w:val="28"/>
        </w:rPr>
        <w:t>🕙</w:t>
      </w:r>
      <w:r w:rsidRPr="00403076">
        <w:rPr>
          <w:sz w:val="28"/>
          <w:szCs w:val="28"/>
        </w:rPr>
        <w:t xml:space="preserve"> Save</w:t>
      </w:r>
      <w:proofErr w:type="gramEnd"/>
      <w:r w:rsidRPr="00403076">
        <w:rPr>
          <w:sz w:val="28"/>
          <w:szCs w:val="28"/>
        </w:rPr>
        <w:t xml:space="preserve"> alarm history to a text file with timestamps</w:t>
      </w:r>
    </w:p>
    <w:p w14:paraId="73722B7C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- </w:t>
      </w:r>
      <w:r w:rsidRPr="00403076">
        <w:rPr>
          <w:rFonts w:ascii="Segoe UI Emoji" w:hAnsi="Segoe UI Emoji" w:cs="Segoe UI Emoji"/>
          <w:sz w:val="28"/>
          <w:szCs w:val="28"/>
        </w:rPr>
        <w:t>❌</w:t>
      </w:r>
      <w:r w:rsidRPr="00403076">
        <w:rPr>
          <w:sz w:val="28"/>
          <w:szCs w:val="28"/>
        </w:rPr>
        <w:t xml:space="preserve"> Ability to remove alarms</w:t>
      </w:r>
    </w:p>
    <w:p w14:paraId="7DFB2782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👨</w:t>
      </w:r>
      <w:r w:rsidRPr="00403076">
        <w:rPr>
          <w:sz w:val="28"/>
          <w:szCs w:val="28"/>
        </w:rPr>
        <w:t>‍</w:t>
      </w:r>
      <w:r w:rsidRPr="00403076">
        <w:rPr>
          <w:rFonts w:ascii="Segoe UI Emoji" w:hAnsi="Segoe UI Emoji" w:cs="Segoe UI Emoji"/>
          <w:sz w:val="28"/>
          <w:szCs w:val="28"/>
        </w:rPr>
        <w:t>💻</w:t>
      </w:r>
      <w:r w:rsidRPr="00403076">
        <w:rPr>
          <w:sz w:val="28"/>
          <w:szCs w:val="28"/>
        </w:rPr>
        <w:t xml:space="preserve"> Technologies Used</w:t>
      </w:r>
    </w:p>
    <w:p w14:paraId="2727A2FC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Python 3</w:t>
      </w:r>
    </w:p>
    <w:p w14:paraId="36A461A8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Tkinter for GUI</w:t>
      </w:r>
    </w:p>
    <w:p w14:paraId="5B434824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Pygame for audio playback</w:t>
      </w:r>
    </w:p>
    <w:p w14:paraId="3F336C50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Threading for background alarm checking</w:t>
      </w:r>
    </w:p>
    <w:p w14:paraId="32CF0DBC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- Math for </w:t>
      </w:r>
      <w:proofErr w:type="gramStart"/>
      <w:r w:rsidRPr="00403076">
        <w:rPr>
          <w:sz w:val="28"/>
          <w:szCs w:val="28"/>
        </w:rPr>
        <w:t>analog clock rendering</w:t>
      </w:r>
      <w:proofErr w:type="gramEnd"/>
    </w:p>
    <w:p w14:paraId="4C4EA283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📖</w:t>
      </w:r>
      <w:r w:rsidRPr="00403076">
        <w:rPr>
          <w:sz w:val="28"/>
          <w:szCs w:val="28"/>
        </w:rPr>
        <w:t xml:space="preserve"> How It Works</w:t>
      </w:r>
    </w:p>
    <w:p w14:paraId="0E5204EA" w14:textId="157F5670" w:rsidR="00BF07FA" w:rsidRPr="00403076" w:rsidRDefault="00000000" w:rsidP="00BF07FA">
      <w:pPr>
        <w:pStyle w:val="ListParagraph"/>
        <w:numPr>
          <w:ilvl w:val="0"/>
          <w:numId w:val="11"/>
        </w:numPr>
        <w:spacing w:after="120"/>
        <w:rPr>
          <w:sz w:val="28"/>
          <w:szCs w:val="28"/>
        </w:rPr>
      </w:pPr>
      <w:r w:rsidRPr="00403076">
        <w:rPr>
          <w:sz w:val="28"/>
          <w:szCs w:val="28"/>
        </w:rPr>
        <w:t>User Interface:</w:t>
      </w:r>
    </w:p>
    <w:p w14:paraId="1FD07420" w14:textId="77777777" w:rsidR="00454192" w:rsidRPr="00403076" w:rsidRDefault="00000000" w:rsidP="00403076">
      <w:pPr>
        <w:spacing w:after="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   - Built using Tkinter widgets</w:t>
      </w:r>
    </w:p>
    <w:p w14:paraId="1B03A1E8" w14:textId="77777777" w:rsidR="00454192" w:rsidRPr="00403076" w:rsidRDefault="00000000" w:rsidP="00403076">
      <w:pPr>
        <w:spacing w:after="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   - Shows real-time digital and analog clocks</w:t>
      </w:r>
    </w:p>
    <w:p w14:paraId="0919300A" w14:textId="3FCE7629" w:rsidR="00454192" w:rsidRPr="00403076" w:rsidRDefault="00000000" w:rsidP="00403076">
      <w:pPr>
        <w:spacing w:after="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   - Allows the user to set alarms, choose tones, and snooze</w:t>
      </w:r>
    </w:p>
    <w:p w14:paraId="64B4D764" w14:textId="2C2A5368" w:rsidR="00BF07FA" w:rsidRPr="00403076" w:rsidRDefault="00000000" w:rsidP="00403076">
      <w:pPr>
        <w:pStyle w:val="ListParagraph"/>
        <w:numPr>
          <w:ilvl w:val="0"/>
          <w:numId w:val="11"/>
        </w:numPr>
        <w:spacing w:after="120"/>
        <w:rPr>
          <w:sz w:val="28"/>
          <w:szCs w:val="28"/>
        </w:rPr>
      </w:pPr>
      <w:r w:rsidRPr="00403076">
        <w:rPr>
          <w:sz w:val="28"/>
          <w:szCs w:val="28"/>
        </w:rPr>
        <w:t>Alarm Management:</w:t>
      </w:r>
    </w:p>
    <w:p w14:paraId="1B2156E5" w14:textId="5754CCFF" w:rsidR="00454192" w:rsidRPr="00403076" w:rsidRDefault="00000000" w:rsidP="00403076">
      <w:pPr>
        <w:spacing w:after="0"/>
        <w:rPr>
          <w:sz w:val="28"/>
          <w:szCs w:val="28"/>
        </w:rPr>
      </w:pPr>
      <w:r w:rsidRPr="00403076">
        <w:rPr>
          <w:sz w:val="28"/>
          <w:szCs w:val="28"/>
        </w:rPr>
        <w:t xml:space="preserve"> </w:t>
      </w:r>
      <w:r w:rsidR="00BF07FA" w:rsidRPr="00403076">
        <w:rPr>
          <w:sz w:val="28"/>
          <w:szCs w:val="28"/>
        </w:rPr>
        <w:tab/>
      </w:r>
      <w:r w:rsidRPr="00403076">
        <w:rPr>
          <w:sz w:val="28"/>
          <w:szCs w:val="28"/>
        </w:rPr>
        <w:t xml:space="preserve">  - Stored as objects in a list</w:t>
      </w:r>
    </w:p>
    <w:p w14:paraId="690F4776" w14:textId="6B494653" w:rsidR="00454192" w:rsidRPr="00403076" w:rsidRDefault="00000000" w:rsidP="00403076">
      <w:pPr>
        <w:spacing w:after="0"/>
        <w:rPr>
          <w:sz w:val="28"/>
          <w:szCs w:val="28"/>
        </w:rPr>
      </w:pPr>
      <w:r w:rsidRPr="00403076">
        <w:rPr>
          <w:sz w:val="28"/>
          <w:szCs w:val="28"/>
        </w:rPr>
        <w:t xml:space="preserve"> </w:t>
      </w:r>
      <w:r w:rsidR="00BF07FA" w:rsidRPr="00403076">
        <w:rPr>
          <w:sz w:val="28"/>
          <w:szCs w:val="28"/>
        </w:rPr>
        <w:tab/>
      </w:r>
      <w:r w:rsidRPr="00403076">
        <w:rPr>
          <w:sz w:val="28"/>
          <w:szCs w:val="28"/>
        </w:rPr>
        <w:t xml:space="preserve">  - Checked in a background thread every 10 seconds</w:t>
      </w:r>
    </w:p>
    <w:p w14:paraId="0A356385" w14:textId="751BC95F" w:rsidR="00454192" w:rsidRPr="00403076" w:rsidRDefault="00000000">
      <w:pPr>
        <w:spacing w:after="120"/>
        <w:rPr>
          <w:sz w:val="28"/>
          <w:szCs w:val="28"/>
        </w:rPr>
      </w:pPr>
      <w:r w:rsidRPr="00403076">
        <w:rPr>
          <w:sz w:val="28"/>
          <w:szCs w:val="28"/>
        </w:rPr>
        <w:lastRenderedPageBreak/>
        <w:t xml:space="preserve"> </w:t>
      </w:r>
      <w:r w:rsidR="00BF07FA" w:rsidRPr="00403076">
        <w:rPr>
          <w:sz w:val="28"/>
          <w:szCs w:val="28"/>
        </w:rPr>
        <w:tab/>
      </w:r>
      <w:r w:rsidRPr="00403076">
        <w:rPr>
          <w:sz w:val="28"/>
          <w:szCs w:val="28"/>
        </w:rPr>
        <w:t xml:space="preserve">  - When time matches, alarm rings and prompts user action</w:t>
      </w:r>
    </w:p>
    <w:p w14:paraId="3D379D23" w14:textId="77777777" w:rsidR="00454192" w:rsidRPr="00403076" w:rsidRDefault="00454192">
      <w:pPr>
        <w:spacing w:after="120"/>
        <w:rPr>
          <w:sz w:val="28"/>
          <w:szCs w:val="28"/>
        </w:rPr>
      </w:pPr>
    </w:p>
    <w:p w14:paraId="6BC35FE1" w14:textId="2C326133" w:rsidR="00BF07FA" w:rsidRPr="00403076" w:rsidRDefault="00000000" w:rsidP="0040307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403076">
        <w:rPr>
          <w:sz w:val="28"/>
          <w:szCs w:val="28"/>
        </w:rPr>
        <w:t>Alarm History:</w:t>
      </w:r>
    </w:p>
    <w:p w14:paraId="64B260EB" w14:textId="77777777" w:rsidR="00454192" w:rsidRPr="00403076" w:rsidRDefault="00000000" w:rsidP="00403076">
      <w:pPr>
        <w:spacing w:after="0"/>
        <w:ind w:firstLine="720"/>
        <w:rPr>
          <w:sz w:val="28"/>
          <w:szCs w:val="28"/>
        </w:rPr>
      </w:pPr>
      <w:r w:rsidRPr="00403076">
        <w:rPr>
          <w:sz w:val="28"/>
          <w:szCs w:val="28"/>
        </w:rPr>
        <w:t xml:space="preserve">   - Logged to alarm_history.txt with timestamps</w:t>
      </w:r>
    </w:p>
    <w:p w14:paraId="2A3CFB54" w14:textId="77777777" w:rsidR="00454192" w:rsidRPr="00403076" w:rsidRDefault="00454192">
      <w:pPr>
        <w:spacing w:after="120"/>
        <w:rPr>
          <w:sz w:val="28"/>
          <w:szCs w:val="28"/>
        </w:rPr>
      </w:pPr>
    </w:p>
    <w:p w14:paraId="3E666E19" w14:textId="756450E3" w:rsidR="00BF07FA" w:rsidRPr="00403076" w:rsidRDefault="00000000" w:rsidP="00403076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403076">
        <w:rPr>
          <w:sz w:val="28"/>
          <w:szCs w:val="28"/>
        </w:rPr>
        <w:t>Analog Clock Drawing:</w:t>
      </w:r>
    </w:p>
    <w:p w14:paraId="2A2EA583" w14:textId="77777777" w:rsidR="00454192" w:rsidRPr="00403076" w:rsidRDefault="00000000" w:rsidP="00403076">
      <w:pPr>
        <w:spacing w:after="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   - Uses Canvas widget and trigonometry to draw hands</w:t>
      </w:r>
    </w:p>
    <w:p w14:paraId="5A906D07" w14:textId="77777777" w:rsidR="00454192" w:rsidRPr="00403076" w:rsidRDefault="00000000" w:rsidP="00403076">
      <w:pPr>
        <w:pStyle w:val="Heading2"/>
        <w:spacing w:before="0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📄</w:t>
      </w:r>
      <w:r w:rsidRPr="00403076">
        <w:rPr>
          <w:sz w:val="28"/>
          <w:szCs w:val="28"/>
        </w:rPr>
        <w:t xml:space="preserve"> Code Explanation</w:t>
      </w:r>
    </w:p>
    <w:p w14:paraId="03FC7F59" w14:textId="77777777" w:rsidR="004860AC" w:rsidRPr="00403076" w:rsidRDefault="00000000" w:rsidP="0040307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403076">
        <w:rPr>
          <w:sz w:val="28"/>
          <w:szCs w:val="28"/>
        </w:rPr>
        <w:t xml:space="preserve">Alarm Class: </w:t>
      </w:r>
    </w:p>
    <w:p w14:paraId="67A68945" w14:textId="3B95FC4A" w:rsidR="004860AC" w:rsidRPr="00403076" w:rsidRDefault="004860AC" w:rsidP="00403076">
      <w:pPr>
        <w:pStyle w:val="ListParagraph"/>
        <w:spacing w:after="0"/>
        <w:ind w:left="144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>class Alarm:</w:t>
      </w:r>
    </w:p>
    <w:p w14:paraId="7AED014B" w14:textId="08AE325B" w:rsidR="004860AC" w:rsidRPr="00403076" w:rsidRDefault="004860AC" w:rsidP="00403076">
      <w:pPr>
        <w:spacing w:after="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  <w:t xml:space="preserve"> def __</w:t>
      </w:r>
      <w:proofErr w:type="spellStart"/>
      <w:r w:rsidRPr="00403076">
        <w:rPr>
          <w:color w:val="275317" w:themeColor="accent6" w:themeShade="80"/>
          <w:sz w:val="28"/>
          <w:szCs w:val="28"/>
        </w:rPr>
        <w:t>init</w:t>
      </w:r>
      <w:proofErr w:type="spellEnd"/>
      <w:r w:rsidRPr="00403076">
        <w:rPr>
          <w:color w:val="275317" w:themeColor="accent6" w:themeShade="80"/>
          <w:sz w:val="28"/>
          <w:szCs w:val="28"/>
        </w:rPr>
        <w:t>_</w:t>
      </w:r>
      <w:proofErr w:type="gramStart"/>
      <w:r w:rsidRPr="00403076">
        <w:rPr>
          <w:color w:val="275317" w:themeColor="accent6" w:themeShade="80"/>
          <w:sz w:val="28"/>
          <w:szCs w:val="28"/>
        </w:rPr>
        <w:t>_(</w:t>
      </w:r>
      <w:proofErr w:type="gramEnd"/>
      <w:r w:rsidRPr="00403076">
        <w:rPr>
          <w:color w:val="275317" w:themeColor="accent6" w:themeShade="80"/>
          <w:sz w:val="28"/>
          <w:szCs w:val="28"/>
        </w:rPr>
        <w:t xml:space="preserve">self, </w:t>
      </w:r>
      <w:proofErr w:type="spellStart"/>
      <w:r w:rsidRPr="00403076">
        <w:rPr>
          <w:color w:val="275317" w:themeColor="accent6" w:themeShade="80"/>
          <w:sz w:val="28"/>
          <w:szCs w:val="28"/>
        </w:rPr>
        <w:t>time_str</w:t>
      </w:r>
      <w:proofErr w:type="spellEnd"/>
      <w:r w:rsidRPr="00403076">
        <w:rPr>
          <w:color w:val="275317" w:themeColor="accent6" w:themeShade="80"/>
          <w:sz w:val="28"/>
          <w:szCs w:val="28"/>
        </w:rPr>
        <w:t>, snooze, tone):</w:t>
      </w:r>
    </w:p>
    <w:p w14:paraId="7157834B" w14:textId="1DCE894E" w:rsidR="004860AC" w:rsidRPr="00403076" w:rsidRDefault="004860AC" w:rsidP="00403076">
      <w:pPr>
        <w:spacing w:after="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  <w:t xml:space="preserve">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self.time</w:t>
      </w:r>
      <w:proofErr w:type="gramEnd"/>
      <w:r w:rsidRPr="00403076">
        <w:rPr>
          <w:color w:val="275317" w:themeColor="accent6" w:themeShade="80"/>
          <w:sz w:val="28"/>
          <w:szCs w:val="28"/>
        </w:rPr>
        <w:t>_str</w:t>
      </w:r>
      <w:proofErr w:type="spellEnd"/>
      <w:r w:rsidRPr="00403076">
        <w:rPr>
          <w:color w:val="275317" w:themeColor="accent6" w:themeShade="80"/>
          <w:sz w:val="28"/>
          <w:szCs w:val="28"/>
        </w:rPr>
        <w:t xml:space="preserve"> = </w:t>
      </w:r>
      <w:proofErr w:type="spellStart"/>
      <w:r w:rsidRPr="00403076">
        <w:rPr>
          <w:color w:val="275317" w:themeColor="accent6" w:themeShade="80"/>
          <w:sz w:val="28"/>
          <w:szCs w:val="28"/>
        </w:rPr>
        <w:t>time_str</w:t>
      </w:r>
      <w:proofErr w:type="spellEnd"/>
    </w:p>
    <w:p w14:paraId="4554C790" w14:textId="17762A50" w:rsidR="004860AC" w:rsidRPr="00403076" w:rsidRDefault="004860AC" w:rsidP="00403076">
      <w:pPr>
        <w:spacing w:after="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  <w:t xml:space="preserve">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self.snooze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 xml:space="preserve"> = snooze</w:t>
      </w:r>
    </w:p>
    <w:p w14:paraId="6078A7C4" w14:textId="2B4202A6" w:rsidR="004860AC" w:rsidRPr="00403076" w:rsidRDefault="004860AC" w:rsidP="00403076">
      <w:pPr>
        <w:spacing w:after="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</w:t>
      </w:r>
      <w:r w:rsidRPr="00403076">
        <w:rPr>
          <w:color w:val="275317" w:themeColor="accent6" w:themeShade="80"/>
          <w:sz w:val="28"/>
          <w:szCs w:val="28"/>
        </w:rPr>
        <w:tab/>
        <w:t xml:space="preserve">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self.tone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 xml:space="preserve"> = tone</w:t>
      </w:r>
    </w:p>
    <w:p w14:paraId="0FC8FCD9" w14:textId="1E6C6E01" w:rsidR="004860AC" w:rsidRPr="00403076" w:rsidRDefault="004860AC" w:rsidP="00403076">
      <w:pPr>
        <w:spacing w:after="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  <w:t xml:space="preserve">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self.time</w:t>
      </w:r>
      <w:proofErr w:type="gramEnd"/>
      <w:r w:rsidRPr="00403076">
        <w:rPr>
          <w:color w:val="275317" w:themeColor="accent6" w:themeShade="80"/>
          <w:sz w:val="28"/>
          <w:szCs w:val="28"/>
        </w:rPr>
        <w:t>_obj</w:t>
      </w:r>
      <w:proofErr w:type="spellEnd"/>
      <w:r w:rsidRPr="00403076">
        <w:rPr>
          <w:color w:val="275317" w:themeColor="accent6" w:themeShade="80"/>
          <w:sz w:val="28"/>
          <w:szCs w:val="28"/>
        </w:rPr>
        <w:t xml:space="preserve"> =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datetime.datetime</w:t>
      </w:r>
      <w:proofErr w:type="gramEnd"/>
      <w:r w:rsidRPr="00403076">
        <w:rPr>
          <w:color w:val="275317" w:themeColor="accent6" w:themeShade="80"/>
          <w:sz w:val="28"/>
          <w:szCs w:val="28"/>
        </w:rPr>
        <w:t>.</w:t>
      </w:r>
      <w:proofErr w:type="gramStart"/>
      <w:r w:rsidRPr="00403076">
        <w:rPr>
          <w:color w:val="275317" w:themeColor="accent6" w:themeShade="80"/>
          <w:sz w:val="28"/>
          <w:szCs w:val="28"/>
        </w:rPr>
        <w:t>strptime</w:t>
      </w:r>
      <w:proofErr w:type="spellEnd"/>
      <w:r w:rsidRPr="00403076">
        <w:rPr>
          <w:color w:val="275317" w:themeColor="accent6" w:themeShade="80"/>
          <w:sz w:val="28"/>
          <w:szCs w:val="28"/>
        </w:rPr>
        <w:t>(</w:t>
      </w:r>
      <w:proofErr w:type="spellStart"/>
      <w:proofErr w:type="gramEnd"/>
      <w:r w:rsidRPr="00403076">
        <w:rPr>
          <w:color w:val="275317" w:themeColor="accent6" w:themeShade="80"/>
          <w:sz w:val="28"/>
          <w:szCs w:val="28"/>
        </w:rPr>
        <w:t>time_str</w:t>
      </w:r>
      <w:proofErr w:type="spellEnd"/>
      <w:r w:rsidRPr="00403076">
        <w:rPr>
          <w:color w:val="275317" w:themeColor="accent6" w:themeShade="80"/>
          <w:sz w:val="28"/>
          <w:szCs w:val="28"/>
        </w:rPr>
        <w:t>, "%</w:t>
      </w:r>
      <w:proofErr w:type="gramStart"/>
      <w:r w:rsidRPr="00403076">
        <w:rPr>
          <w:color w:val="275317" w:themeColor="accent6" w:themeShade="80"/>
          <w:sz w:val="28"/>
          <w:szCs w:val="28"/>
        </w:rPr>
        <w:t>H:%</w:t>
      </w:r>
      <w:proofErr w:type="gramEnd"/>
      <w:r w:rsidRPr="00403076">
        <w:rPr>
          <w:color w:val="275317" w:themeColor="accent6" w:themeShade="80"/>
          <w:sz w:val="28"/>
          <w:szCs w:val="28"/>
        </w:rPr>
        <w:t>M"</w:t>
      </w:r>
      <w:proofErr w:type="gramStart"/>
      <w:r w:rsidRPr="00403076">
        <w:rPr>
          <w:color w:val="275317" w:themeColor="accent6" w:themeShade="80"/>
          <w:sz w:val="28"/>
          <w:szCs w:val="28"/>
        </w:rPr>
        <w:t>).time</w:t>
      </w:r>
      <w:proofErr w:type="gramEnd"/>
      <w:r w:rsidRPr="00403076">
        <w:rPr>
          <w:color w:val="275317" w:themeColor="accent6" w:themeShade="80"/>
          <w:sz w:val="28"/>
          <w:szCs w:val="28"/>
        </w:rPr>
        <w:t>()</w:t>
      </w:r>
    </w:p>
    <w:p w14:paraId="505BC33A" w14:textId="40C4CBB8" w:rsidR="004860AC" w:rsidRPr="00403076" w:rsidRDefault="004860AC" w:rsidP="00403076">
      <w:pPr>
        <w:spacing w:after="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  <w:t xml:space="preserve">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self.active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 xml:space="preserve"> = True</w:t>
      </w:r>
    </w:p>
    <w:p w14:paraId="7946617D" w14:textId="23EE7C3E" w:rsidR="004860AC" w:rsidRPr="00403076" w:rsidRDefault="004860AC" w:rsidP="00403076">
      <w:pPr>
        <w:spacing w:after="0"/>
        <w:ind w:left="720"/>
        <w:rPr>
          <w:sz w:val="28"/>
          <w:szCs w:val="28"/>
          <w:lang w:val="en-IN"/>
        </w:rPr>
      </w:pPr>
      <w:r w:rsidRPr="004860AC">
        <w:rPr>
          <w:b/>
          <w:bCs/>
          <w:sz w:val="28"/>
          <w:szCs w:val="28"/>
          <w:lang w:val="en-IN"/>
        </w:rPr>
        <w:t>Purpose</w:t>
      </w:r>
      <w:r w:rsidRPr="004860AC">
        <w:rPr>
          <w:sz w:val="28"/>
          <w:szCs w:val="28"/>
          <w:lang w:val="en-IN"/>
        </w:rPr>
        <w:t>: Holds data for each alarm: time, snooze duration, tone file path, and status.</w:t>
      </w:r>
    </w:p>
    <w:p w14:paraId="37E08329" w14:textId="77777777" w:rsidR="004860AC" w:rsidRPr="00403076" w:rsidRDefault="004860AC" w:rsidP="00403076">
      <w:pPr>
        <w:spacing w:after="0"/>
        <w:ind w:firstLine="720"/>
        <w:rPr>
          <w:sz w:val="28"/>
          <w:szCs w:val="28"/>
          <w:lang w:val="en-IN"/>
        </w:rPr>
      </w:pPr>
    </w:p>
    <w:p w14:paraId="1145707B" w14:textId="3F51C776" w:rsidR="00454192" w:rsidRPr="00403076" w:rsidRDefault="00000000" w:rsidP="0040307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proofErr w:type="spellStart"/>
      <w:r w:rsidRPr="00403076">
        <w:rPr>
          <w:sz w:val="28"/>
          <w:szCs w:val="28"/>
        </w:rPr>
        <w:t>add_</w:t>
      </w:r>
      <w:proofErr w:type="gramStart"/>
      <w:r w:rsidRPr="00403076">
        <w:rPr>
          <w:sz w:val="28"/>
          <w:szCs w:val="28"/>
        </w:rPr>
        <w:t>alarm</w:t>
      </w:r>
      <w:proofErr w:type="spellEnd"/>
      <w:r w:rsidRPr="00403076">
        <w:rPr>
          <w:sz w:val="28"/>
          <w:szCs w:val="28"/>
        </w:rPr>
        <w:t>(</w:t>
      </w:r>
      <w:proofErr w:type="gramEnd"/>
      <w:r w:rsidRPr="00403076">
        <w:rPr>
          <w:sz w:val="28"/>
          <w:szCs w:val="28"/>
        </w:rPr>
        <w:t xml:space="preserve">): </w:t>
      </w:r>
    </w:p>
    <w:p w14:paraId="46A1F1EA" w14:textId="77777777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def </w:t>
      </w:r>
      <w:proofErr w:type="spellStart"/>
      <w:r w:rsidRPr="00403076">
        <w:rPr>
          <w:color w:val="275317" w:themeColor="accent6" w:themeShade="80"/>
          <w:sz w:val="28"/>
          <w:szCs w:val="28"/>
        </w:rPr>
        <w:t>add_alarm</w:t>
      </w:r>
      <w:proofErr w:type="spellEnd"/>
      <w:r w:rsidRPr="00403076">
        <w:rPr>
          <w:color w:val="275317" w:themeColor="accent6" w:themeShade="80"/>
          <w:sz w:val="28"/>
          <w:szCs w:val="28"/>
        </w:rPr>
        <w:t>(self):</w:t>
      </w:r>
    </w:p>
    <w:p w14:paraId="4DCA7CCB" w14:textId="0DCA2E80" w:rsidR="004860AC" w:rsidRPr="00403076" w:rsidRDefault="004860AC" w:rsidP="00403076">
      <w:pPr>
        <w:pStyle w:val="ListParagraph"/>
        <w:spacing w:after="0"/>
        <w:ind w:left="2160" w:firstLine="720"/>
        <w:rPr>
          <w:color w:val="275317" w:themeColor="accent6" w:themeShade="80"/>
          <w:sz w:val="28"/>
          <w:szCs w:val="28"/>
        </w:rPr>
      </w:pPr>
      <w:proofErr w:type="spellStart"/>
      <w:r w:rsidRPr="00403076">
        <w:rPr>
          <w:color w:val="275317" w:themeColor="accent6" w:themeShade="80"/>
          <w:sz w:val="28"/>
          <w:szCs w:val="28"/>
        </w:rPr>
        <w:t>time_str</w:t>
      </w:r>
      <w:proofErr w:type="spellEnd"/>
      <w:r w:rsidRPr="00403076">
        <w:rPr>
          <w:color w:val="275317" w:themeColor="accent6" w:themeShade="80"/>
          <w:sz w:val="28"/>
          <w:szCs w:val="28"/>
        </w:rPr>
        <w:t xml:space="preserve"> =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self.time_entry.get</w:t>
      </w:r>
      <w:proofErr w:type="spellEnd"/>
      <w:r w:rsidRPr="00403076">
        <w:rPr>
          <w:color w:val="275317" w:themeColor="accent6" w:themeShade="80"/>
          <w:sz w:val="28"/>
          <w:szCs w:val="28"/>
        </w:rPr>
        <w:t>(</w:t>
      </w:r>
      <w:proofErr w:type="gramEnd"/>
      <w:r w:rsidRPr="00403076">
        <w:rPr>
          <w:color w:val="275317" w:themeColor="accent6" w:themeShade="80"/>
          <w:sz w:val="28"/>
          <w:szCs w:val="28"/>
        </w:rPr>
        <w:t>)</w:t>
      </w:r>
    </w:p>
    <w:p w14:paraId="6C2248F7" w14:textId="3AAD03B7" w:rsidR="004860AC" w:rsidRPr="00403076" w:rsidRDefault="004860AC" w:rsidP="00403076">
      <w:pPr>
        <w:pStyle w:val="ListParagraph"/>
        <w:spacing w:after="0"/>
        <w:ind w:left="216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</w:t>
      </w:r>
      <w:r w:rsidRPr="00403076">
        <w:rPr>
          <w:color w:val="275317" w:themeColor="accent6" w:themeShade="80"/>
          <w:sz w:val="28"/>
          <w:szCs w:val="28"/>
        </w:rPr>
        <w:tab/>
        <w:t>snooze = int(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self.snooze_entry.get</w:t>
      </w:r>
      <w:proofErr w:type="spellEnd"/>
      <w:r w:rsidRPr="00403076">
        <w:rPr>
          <w:color w:val="275317" w:themeColor="accent6" w:themeShade="80"/>
          <w:sz w:val="28"/>
          <w:szCs w:val="28"/>
        </w:rPr>
        <w:t>(</w:t>
      </w:r>
      <w:proofErr w:type="gramEnd"/>
      <w:r w:rsidRPr="00403076">
        <w:rPr>
          <w:color w:val="275317" w:themeColor="accent6" w:themeShade="80"/>
          <w:sz w:val="28"/>
          <w:szCs w:val="28"/>
        </w:rPr>
        <w:t>))</w:t>
      </w:r>
    </w:p>
    <w:p w14:paraId="7A562809" w14:textId="4E173B28" w:rsidR="004860AC" w:rsidRPr="00403076" w:rsidRDefault="004860AC" w:rsidP="00403076">
      <w:pPr>
        <w:pStyle w:val="ListParagraph"/>
        <w:spacing w:after="0"/>
        <w:ind w:left="216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alarm = </w:t>
      </w:r>
      <w:proofErr w:type="gramStart"/>
      <w:r w:rsidRPr="00403076">
        <w:rPr>
          <w:color w:val="275317" w:themeColor="accent6" w:themeShade="80"/>
          <w:sz w:val="28"/>
          <w:szCs w:val="28"/>
        </w:rPr>
        <w:t>Alarm(</w:t>
      </w:r>
      <w:proofErr w:type="spellStart"/>
      <w:proofErr w:type="gramEnd"/>
      <w:r w:rsidRPr="00403076">
        <w:rPr>
          <w:color w:val="275317" w:themeColor="accent6" w:themeShade="80"/>
          <w:sz w:val="28"/>
          <w:szCs w:val="28"/>
        </w:rPr>
        <w:t>time_str</w:t>
      </w:r>
      <w:proofErr w:type="spellEnd"/>
      <w:r w:rsidRPr="00403076">
        <w:rPr>
          <w:color w:val="275317" w:themeColor="accent6" w:themeShade="80"/>
          <w:sz w:val="28"/>
          <w:szCs w:val="28"/>
        </w:rPr>
        <w:t xml:space="preserve">, snooze,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self.selected</w:t>
      </w:r>
      <w:proofErr w:type="gramEnd"/>
      <w:r w:rsidRPr="00403076">
        <w:rPr>
          <w:color w:val="275317" w:themeColor="accent6" w:themeShade="80"/>
          <w:sz w:val="28"/>
          <w:szCs w:val="28"/>
        </w:rPr>
        <w:t>_tone</w:t>
      </w:r>
      <w:proofErr w:type="spellEnd"/>
      <w:r w:rsidRPr="00403076">
        <w:rPr>
          <w:color w:val="275317" w:themeColor="accent6" w:themeShade="80"/>
          <w:sz w:val="28"/>
          <w:szCs w:val="28"/>
        </w:rPr>
        <w:t>)</w:t>
      </w:r>
    </w:p>
    <w:p w14:paraId="15B441EC" w14:textId="3CE9F2A2" w:rsidR="004860AC" w:rsidRPr="00403076" w:rsidRDefault="004860AC" w:rsidP="00403076">
      <w:pPr>
        <w:pStyle w:val="ListParagraph"/>
        <w:spacing w:after="0"/>
        <w:ind w:left="2160" w:firstLine="720"/>
        <w:rPr>
          <w:color w:val="0E2841" w:themeColor="text2"/>
          <w:sz w:val="28"/>
          <w:szCs w:val="28"/>
        </w:rPr>
      </w:pP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self.alarms</w:t>
      </w:r>
      <w:proofErr w:type="gramEnd"/>
      <w:r w:rsidRPr="00403076">
        <w:rPr>
          <w:color w:val="275317" w:themeColor="accent6" w:themeShade="80"/>
          <w:sz w:val="28"/>
          <w:szCs w:val="28"/>
        </w:rPr>
        <w:t>.append</w:t>
      </w:r>
      <w:proofErr w:type="spellEnd"/>
      <w:r w:rsidRPr="00403076">
        <w:rPr>
          <w:color w:val="275317" w:themeColor="accent6" w:themeShade="80"/>
          <w:sz w:val="28"/>
          <w:szCs w:val="28"/>
        </w:rPr>
        <w:t>(alarm)</w:t>
      </w:r>
    </w:p>
    <w:p w14:paraId="4DA07A07" w14:textId="4EE69427" w:rsidR="004860AC" w:rsidRDefault="004860AC" w:rsidP="00403076">
      <w:pPr>
        <w:spacing w:after="0"/>
        <w:ind w:firstLine="720"/>
        <w:rPr>
          <w:color w:val="000000" w:themeColor="text1"/>
          <w:sz w:val="28"/>
          <w:szCs w:val="28"/>
          <w:lang w:val="en-IN"/>
        </w:rPr>
      </w:pPr>
      <w:r w:rsidRPr="004860AC">
        <w:rPr>
          <w:b/>
          <w:bCs/>
          <w:color w:val="000000" w:themeColor="text1"/>
          <w:sz w:val="28"/>
          <w:szCs w:val="28"/>
          <w:lang w:val="en-IN"/>
        </w:rPr>
        <w:t>Purpose</w:t>
      </w:r>
      <w:r w:rsidRPr="004860AC">
        <w:rPr>
          <w:color w:val="000000" w:themeColor="text1"/>
          <w:sz w:val="28"/>
          <w:szCs w:val="28"/>
          <w:lang w:val="en-IN"/>
        </w:rPr>
        <w:t>: Reads user input and adds a new alarm to the list.</w:t>
      </w:r>
    </w:p>
    <w:p w14:paraId="515E3EBA" w14:textId="77777777" w:rsidR="00403076" w:rsidRPr="00403076" w:rsidRDefault="00403076" w:rsidP="00403076">
      <w:pPr>
        <w:spacing w:after="0"/>
        <w:ind w:firstLine="720"/>
        <w:rPr>
          <w:color w:val="000000" w:themeColor="text1"/>
          <w:sz w:val="28"/>
          <w:szCs w:val="28"/>
          <w:lang w:val="en-IN"/>
        </w:rPr>
      </w:pPr>
    </w:p>
    <w:p w14:paraId="2FF8D9A7" w14:textId="549F2166" w:rsidR="00454192" w:rsidRPr="00403076" w:rsidRDefault="00000000" w:rsidP="00403076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proofErr w:type="spellStart"/>
      <w:r w:rsidRPr="00403076">
        <w:rPr>
          <w:sz w:val="28"/>
          <w:szCs w:val="28"/>
        </w:rPr>
        <w:t>check_</w:t>
      </w:r>
      <w:proofErr w:type="gramStart"/>
      <w:r w:rsidRPr="00403076">
        <w:rPr>
          <w:sz w:val="28"/>
          <w:szCs w:val="28"/>
        </w:rPr>
        <w:t>alarms</w:t>
      </w:r>
      <w:proofErr w:type="spellEnd"/>
      <w:r w:rsidRPr="00403076">
        <w:rPr>
          <w:sz w:val="28"/>
          <w:szCs w:val="28"/>
        </w:rPr>
        <w:t>(</w:t>
      </w:r>
      <w:proofErr w:type="gramEnd"/>
      <w:r w:rsidRPr="00403076">
        <w:rPr>
          <w:sz w:val="28"/>
          <w:szCs w:val="28"/>
        </w:rPr>
        <w:t xml:space="preserve">): </w:t>
      </w:r>
    </w:p>
    <w:p w14:paraId="216744CF" w14:textId="77777777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def </w:t>
      </w:r>
      <w:proofErr w:type="spellStart"/>
      <w:r w:rsidRPr="00403076">
        <w:rPr>
          <w:color w:val="275317" w:themeColor="accent6" w:themeShade="80"/>
          <w:sz w:val="28"/>
          <w:szCs w:val="28"/>
        </w:rPr>
        <w:t>check_alarms</w:t>
      </w:r>
      <w:proofErr w:type="spellEnd"/>
      <w:r w:rsidRPr="00403076">
        <w:rPr>
          <w:color w:val="275317" w:themeColor="accent6" w:themeShade="80"/>
          <w:sz w:val="28"/>
          <w:szCs w:val="28"/>
        </w:rPr>
        <w:t>(self):</w:t>
      </w:r>
    </w:p>
    <w:p w14:paraId="11C7737F" w14:textId="572B9C6F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</w:t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>while True:</w:t>
      </w:r>
    </w:p>
    <w:p w14:paraId="2BA68EC1" w14:textId="5CA62469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now = </w:t>
      </w:r>
      <w:proofErr w:type="spellStart"/>
      <w:r w:rsidRPr="00403076">
        <w:rPr>
          <w:color w:val="275317" w:themeColor="accent6" w:themeShade="80"/>
          <w:sz w:val="28"/>
          <w:szCs w:val="28"/>
        </w:rPr>
        <w:t>datetime.datetime.now</w:t>
      </w:r>
      <w:proofErr w:type="spellEnd"/>
      <w:r w:rsidRPr="00403076">
        <w:rPr>
          <w:color w:val="275317" w:themeColor="accent6" w:themeShade="80"/>
          <w:sz w:val="28"/>
          <w:szCs w:val="28"/>
        </w:rPr>
        <w:t>(</w:t>
      </w:r>
      <w:proofErr w:type="gramStart"/>
      <w:r w:rsidRPr="00403076">
        <w:rPr>
          <w:color w:val="275317" w:themeColor="accent6" w:themeShade="80"/>
          <w:sz w:val="28"/>
          <w:szCs w:val="28"/>
        </w:rPr>
        <w:t>).time</w:t>
      </w:r>
      <w:proofErr w:type="gramEnd"/>
      <w:r w:rsidRPr="00403076">
        <w:rPr>
          <w:color w:val="275317" w:themeColor="accent6" w:themeShade="80"/>
          <w:sz w:val="28"/>
          <w:szCs w:val="28"/>
        </w:rPr>
        <w:t>()</w:t>
      </w:r>
    </w:p>
    <w:p w14:paraId="2FBF3DC2" w14:textId="78EF153A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for alarm in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self.alarms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>:</w:t>
      </w:r>
    </w:p>
    <w:p w14:paraId="56B1056E" w14:textId="4CFE0796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     </w:t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 xml:space="preserve">if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alarm.active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 xml:space="preserve"> and ...:</w:t>
      </w:r>
    </w:p>
    <w:p w14:paraId="602A3183" w14:textId="703E8C6E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         </w:t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="00BF07FA" w:rsidRPr="00403076">
        <w:rPr>
          <w:color w:val="275317" w:themeColor="accent6" w:themeShade="80"/>
          <w:sz w:val="28"/>
          <w:szCs w:val="28"/>
        </w:rPr>
        <w:tab/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self.trigger</w:t>
      </w:r>
      <w:proofErr w:type="gramEnd"/>
      <w:r w:rsidRPr="00403076">
        <w:rPr>
          <w:color w:val="275317" w:themeColor="accent6" w:themeShade="80"/>
          <w:sz w:val="28"/>
          <w:szCs w:val="28"/>
        </w:rPr>
        <w:t>_alarm</w:t>
      </w:r>
      <w:proofErr w:type="spellEnd"/>
      <w:r w:rsidRPr="00403076">
        <w:rPr>
          <w:color w:val="275317" w:themeColor="accent6" w:themeShade="80"/>
          <w:sz w:val="28"/>
          <w:szCs w:val="28"/>
        </w:rPr>
        <w:t>(alarm)</w:t>
      </w:r>
    </w:p>
    <w:p w14:paraId="40E9639C" w14:textId="0DE924D9" w:rsidR="004860AC" w:rsidRPr="00403076" w:rsidRDefault="004860AC" w:rsidP="00403076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 </w:t>
      </w:r>
      <w:r w:rsidR="00BF07FA" w:rsidRPr="00403076">
        <w:rPr>
          <w:color w:val="275317" w:themeColor="accent6" w:themeShade="80"/>
          <w:sz w:val="28"/>
          <w:szCs w:val="28"/>
        </w:rPr>
        <w:tab/>
      </w:r>
      <w:r w:rsidR="00BF07FA" w:rsidRPr="00403076">
        <w:rPr>
          <w:color w:val="275317" w:themeColor="accent6" w:themeShade="80"/>
          <w:sz w:val="28"/>
          <w:szCs w:val="28"/>
        </w:rPr>
        <w:tab/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time.sleep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>(10)</w:t>
      </w:r>
    </w:p>
    <w:p w14:paraId="3A3A21E7" w14:textId="77777777" w:rsidR="00BF07FA" w:rsidRPr="00BF07FA" w:rsidRDefault="00BF07FA" w:rsidP="00BF07FA">
      <w:pPr>
        <w:spacing w:after="0"/>
        <w:ind w:firstLine="720"/>
        <w:rPr>
          <w:sz w:val="28"/>
          <w:szCs w:val="28"/>
          <w:lang w:val="en-IN"/>
        </w:rPr>
      </w:pPr>
      <w:r w:rsidRPr="00BF07FA">
        <w:rPr>
          <w:b/>
          <w:bCs/>
          <w:sz w:val="28"/>
          <w:szCs w:val="28"/>
          <w:lang w:val="en-IN"/>
        </w:rPr>
        <w:lastRenderedPageBreak/>
        <w:t>Purpose</w:t>
      </w:r>
      <w:r w:rsidRPr="00BF07FA">
        <w:rPr>
          <w:sz w:val="28"/>
          <w:szCs w:val="28"/>
          <w:lang w:val="en-IN"/>
        </w:rPr>
        <w:t>: Runs continuously in a thread to check if any alarm should ring.</w:t>
      </w:r>
    </w:p>
    <w:p w14:paraId="26051262" w14:textId="77777777" w:rsidR="00BF07FA" w:rsidRDefault="00BF07FA" w:rsidP="00BF07FA">
      <w:pPr>
        <w:spacing w:after="0"/>
        <w:rPr>
          <w:color w:val="0E2841" w:themeColor="text2"/>
          <w:sz w:val="28"/>
          <w:szCs w:val="28"/>
        </w:rPr>
      </w:pPr>
    </w:p>
    <w:p w14:paraId="6D960348" w14:textId="77777777" w:rsidR="00403076" w:rsidRPr="00403076" w:rsidRDefault="00403076" w:rsidP="00BF07FA">
      <w:pPr>
        <w:spacing w:after="0"/>
        <w:rPr>
          <w:color w:val="0E2841" w:themeColor="text2"/>
          <w:sz w:val="28"/>
          <w:szCs w:val="28"/>
        </w:rPr>
      </w:pPr>
    </w:p>
    <w:p w14:paraId="78C2B3A1" w14:textId="03D7377C" w:rsidR="00454192" w:rsidRPr="00403076" w:rsidRDefault="00000000" w:rsidP="00BF07FA">
      <w:pPr>
        <w:pStyle w:val="ListParagraph"/>
        <w:numPr>
          <w:ilvl w:val="0"/>
          <w:numId w:val="10"/>
        </w:numPr>
        <w:spacing w:after="120"/>
        <w:rPr>
          <w:sz w:val="28"/>
          <w:szCs w:val="28"/>
        </w:rPr>
      </w:pPr>
      <w:proofErr w:type="spellStart"/>
      <w:r w:rsidRPr="00403076">
        <w:rPr>
          <w:sz w:val="28"/>
          <w:szCs w:val="28"/>
        </w:rPr>
        <w:t>trigger_</w:t>
      </w:r>
      <w:proofErr w:type="gramStart"/>
      <w:r w:rsidRPr="00403076">
        <w:rPr>
          <w:sz w:val="28"/>
          <w:szCs w:val="28"/>
        </w:rPr>
        <w:t>alarm</w:t>
      </w:r>
      <w:proofErr w:type="spellEnd"/>
      <w:r w:rsidRPr="00403076">
        <w:rPr>
          <w:sz w:val="28"/>
          <w:szCs w:val="28"/>
        </w:rPr>
        <w:t>(</w:t>
      </w:r>
      <w:proofErr w:type="gramEnd"/>
      <w:r w:rsidRPr="00403076">
        <w:rPr>
          <w:sz w:val="28"/>
          <w:szCs w:val="28"/>
        </w:rPr>
        <w:t xml:space="preserve">): </w:t>
      </w:r>
    </w:p>
    <w:p w14:paraId="57B4350D" w14:textId="77777777" w:rsidR="00BF07FA" w:rsidRPr="00403076" w:rsidRDefault="00BF07FA" w:rsidP="00BF07FA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def </w:t>
      </w:r>
      <w:proofErr w:type="spellStart"/>
      <w:r w:rsidRPr="00403076">
        <w:rPr>
          <w:color w:val="275317" w:themeColor="accent6" w:themeShade="80"/>
          <w:sz w:val="28"/>
          <w:szCs w:val="28"/>
        </w:rPr>
        <w:t>trigger_</w:t>
      </w:r>
      <w:proofErr w:type="gramStart"/>
      <w:r w:rsidRPr="00403076">
        <w:rPr>
          <w:color w:val="275317" w:themeColor="accent6" w:themeShade="80"/>
          <w:sz w:val="28"/>
          <w:szCs w:val="28"/>
        </w:rPr>
        <w:t>alarm</w:t>
      </w:r>
      <w:proofErr w:type="spellEnd"/>
      <w:r w:rsidRPr="00403076">
        <w:rPr>
          <w:color w:val="275317" w:themeColor="accent6" w:themeShade="80"/>
          <w:sz w:val="28"/>
          <w:szCs w:val="28"/>
        </w:rPr>
        <w:t>(</w:t>
      </w:r>
      <w:proofErr w:type="gramEnd"/>
      <w:r w:rsidRPr="00403076">
        <w:rPr>
          <w:color w:val="275317" w:themeColor="accent6" w:themeShade="80"/>
          <w:sz w:val="28"/>
          <w:szCs w:val="28"/>
        </w:rPr>
        <w:t>self, alarm):</w:t>
      </w:r>
    </w:p>
    <w:p w14:paraId="3764077E" w14:textId="230EE3F7" w:rsidR="00BF07FA" w:rsidRPr="00403076" w:rsidRDefault="00BF07FA" w:rsidP="00BF07FA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</w:t>
      </w:r>
      <w:r w:rsidRPr="00403076">
        <w:rPr>
          <w:color w:val="275317" w:themeColor="accent6" w:themeShade="80"/>
          <w:sz w:val="28"/>
          <w:szCs w:val="28"/>
        </w:rPr>
        <w:tab/>
      </w:r>
      <w:proofErr w:type="spellStart"/>
      <w:r w:rsidRPr="00403076">
        <w:rPr>
          <w:color w:val="275317" w:themeColor="accent6" w:themeShade="80"/>
          <w:sz w:val="28"/>
          <w:szCs w:val="28"/>
        </w:rPr>
        <w:t>play_alarm</w:t>
      </w:r>
      <w:proofErr w:type="spellEnd"/>
      <w:r w:rsidRPr="00403076">
        <w:rPr>
          <w:color w:val="275317" w:themeColor="accent6" w:themeShade="80"/>
          <w:sz w:val="28"/>
          <w:szCs w:val="28"/>
        </w:rPr>
        <w:t>(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alarm.tone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>)</w:t>
      </w:r>
    </w:p>
    <w:p w14:paraId="13804976" w14:textId="0D4C3601" w:rsidR="00BF07FA" w:rsidRPr="00403076" w:rsidRDefault="00BF07FA" w:rsidP="00BF07FA">
      <w:pPr>
        <w:pStyle w:val="ListParagraph"/>
        <w:spacing w:after="0"/>
        <w:ind w:left="216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</w:t>
      </w:r>
      <w:r w:rsidRPr="00403076">
        <w:rPr>
          <w:color w:val="275317" w:themeColor="accent6" w:themeShade="80"/>
          <w:sz w:val="28"/>
          <w:szCs w:val="28"/>
        </w:rPr>
        <w:tab/>
        <w:t xml:space="preserve"> ...</w:t>
      </w:r>
    </w:p>
    <w:p w14:paraId="3B8F01CB" w14:textId="3FC06B7A" w:rsidR="00BF07FA" w:rsidRPr="00403076" w:rsidRDefault="00BF07FA" w:rsidP="00BF07FA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</w:t>
      </w:r>
      <w:r w:rsidRPr="00403076">
        <w:rPr>
          <w:color w:val="275317" w:themeColor="accent6" w:themeShade="80"/>
          <w:sz w:val="28"/>
          <w:szCs w:val="28"/>
        </w:rPr>
        <w:tab/>
        <w:t>while True:</w:t>
      </w:r>
    </w:p>
    <w:p w14:paraId="78449EFC" w14:textId="05731FBA" w:rsidR="00BF07FA" w:rsidRPr="00403076" w:rsidRDefault="00BF07FA" w:rsidP="00BF07FA">
      <w:pPr>
        <w:spacing w:after="0"/>
        <w:ind w:left="144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  <w:t xml:space="preserve">choice = </w:t>
      </w:r>
      <w:proofErr w:type="spellStart"/>
      <w:proofErr w:type="gramStart"/>
      <w:r w:rsidRPr="00403076">
        <w:rPr>
          <w:color w:val="275317" w:themeColor="accent6" w:themeShade="80"/>
          <w:sz w:val="28"/>
          <w:szCs w:val="28"/>
        </w:rPr>
        <w:t>messagebox.askquestion</w:t>
      </w:r>
      <w:proofErr w:type="spellEnd"/>
      <w:proofErr w:type="gramEnd"/>
      <w:r w:rsidRPr="00403076">
        <w:rPr>
          <w:color w:val="275317" w:themeColor="accent6" w:themeShade="80"/>
          <w:sz w:val="28"/>
          <w:szCs w:val="28"/>
        </w:rPr>
        <w:t>("Alarm", "Snooze or Stop?")</w:t>
      </w:r>
    </w:p>
    <w:p w14:paraId="7B942C5E" w14:textId="6562D657" w:rsidR="00BF07FA" w:rsidRPr="00403076" w:rsidRDefault="00BF07FA" w:rsidP="00BF07FA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  <w:t xml:space="preserve"> if choice == 'yes':</w:t>
      </w:r>
    </w:p>
    <w:p w14:paraId="7E77180B" w14:textId="731AE6BA" w:rsidR="00BF07FA" w:rsidRPr="00403076" w:rsidRDefault="00BF07FA" w:rsidP="00BF07FA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  <w:t xml:space="preserve"> ...  # Snooze logic</w:t>
      </w:r>
    </w:p>
    <w:p w14:paraId="39E24E9D" w14:textId="37BE8243" w:rsidR="00BF07FA" w:rsidRPr="00403076" w:rsidRDefault="00BF07FA" w:rsidP="00BF07FA">
      <w:pPr>
        <w:spacing w:after="0"/>
        <w:ind w:left="1440"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  <w:t xml:space="preserve"> else:</w:t>
      </w:r>
    </w:p>
    <w:p w14:paraId="3630A92F" w14:textId="69C5BDDB" w:rsidR="00BF07FA" w:rsidRPr="00403076" w:rsidRDefault="00BF07FA" w:rsidP="00BF07FA">
      <w:pPr>
        <w:spacing w:after="0"/>
        <w:ind w:left="1440" w:firstLine="720"/>
        <w:rPr>
          <w:color w:val="0E2841" w:themeColor="text2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 xml:space="preserve">           </w:t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ab/>
        <w:t xml:space="preserve"> ...  # Stop logic</w:t>
      </w:r>
    </w:p>
    <w:p w14:paraId="4FA2D832" w14:textId="77777777" w:rsidR="00BF07FA" w:rsidRPr="00BF07FA" w:rsidRDefault="00BF07FA" w:rsidP="00BF07FA">
      <w:pPr>
        <w:spacing w:after="0"/>
        <w:ind w:left="720"/>
        <w:rPr>
          <w:sz w:val="28"/>
          <w:szCs w:val="28"/>
          <w:lang w:val="en-IN"/>
        </w:rPr>
      </w:pPr>
      <w:r w:rsidRPr="00BF07FA">
        <w:rPr>
          <w:b/>
          <w:bCs/>
          <w:sz w:val="28"/>
          <w:szCs w:val="28"/>
          <w:lang w:val="en-IN"/>
        </w:rPr>
        <w:t>Purpose</w:t>
      </w:r>
      <w:r w:rsidRPr="00BF07FA">
        <w:rPr>
          <w:sz w:val="28"/>
          <w:szCs w:val="28"/>
          <w:lang w:val="en-IN"/>
        </w:rPr>
        <w:t>: Handles what happens when alarm time is matched: snoozing or stopping.</w:t>
      </w:r>
    </w:p>
    <w:p w14:paraId="460F484E" w14:textId="77777777" w:rsidR="00BF07FA" w:rsidRPr="00403076" w:rsidRDefault="00BF07FA" w:rsidP="00BF07FA">
      <w:pPr>
        <w:spacing w:after="0"/>
        <w:rPr>
          <w:sz w:val="28"/>
          <w:szCs w:val="28"/>
        </w:rPr>
      </w:pPr>
    </w:p>
    <w:p w14:paraId="60723121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📊</w:t>
      </w:r>
      <w:r w:rsidRPr="00403076">
        <w:rPr>
          <w:sz w:val="28"/>
          <w:szCs w:val="28"/>
        </w:rPr>
        <w:t xml:space="preserve"> Sample alarm_history.txt</w:t>
      </w:r>
    </w:p>
    <w:p w14:paraId="17D3B2C1" w14:textId="77777777" w:rsidR="00454192" w:rsidRPr="00403076" w:rsidRDefault="00000000" w:rsidP="00BF07FA">
      <w:pPr>
        <w:spacing w:after="120"/>
        <w:ind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>2025-05-27 07:00:00 - ALARM RANG at 07:00</w:t>
      </w:r>
    </w:p>
    <w:p w14:paraId="2F7D61F1" w14:textId="77777777" w:rsidR="00454192" w:rsidRPr="00403076" w:rsidRDefault="00000000" w:rsidP="00BF07FA">
      <w:pPr>
        <w:spacing w:after="120"/>
        <w:ind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>2025-05-27 07:00:10 - SNOOZED 07:00 for 5 mins</w:t>
      </w:r>
    </w:p>
    <w:p w14:paraId="78232D7E" w14:textId="77777777" w:rsidR="00454192" w:rsidRPr="00403076" w:rsidRDefault="00000000" w:rsidP="00BF07FA">
      <w:pPr>
        <w:spacing w:after="120"/>
        <w:ind w:firstLine="720"/>
        <w:rPr>
          <w:color w:val="275317" w:themeColor="accent6" w:themeShade="80"/>
          <w:sz w:val="28"/>
          <w:szCs w:val="28"/>
        </w:rPr>
      </w:pPr>
      <w:r w:rsidRPr="00403076">
        <w:rPr>
          <w:color w:val="275317" w:themeColor="accent6" w:themeShade="80"/>
          <w:sz w:val="28"/>
          <w:szCs w:val="28"/>
        </w:rPr>
        <w:t>2025-05-27 07:05:10 - STOPPED 07:00</w:t>
      </w:r>
    </w:p>
    <w:p w14:paraId="78953DE5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🔧</w:t>
      </w:r>
      <w:r w:rsidRPr="00403076">
        <w:rPr>
          <w:sz w:val="28"/>
          <w:szCs w:val="28"/>
        </w:rPr>
        <w:t xml:space="preserve"> How to Run the Project</w:t>
      </w:r>
    </w:p>
    <w:p w14:paraId="1074759A" w14:textId="77777777" w:rsidR="00454192" w:rsidRPr="00F32928" w:rsidRDefault="00000000" w:rsidP="00BF07FA">
      <w:pPr>
        <w:spacing w:after="120"/>
        <w:ind w:left="720"/>
        <w:rPr>
          <w:sz w:val="28"/>
          <w:szCs w:val="28"/>
        </w:rPr>
      </w:pPr>
      <w:r w:rsidRPr="00F32928">
        <w:rPr>
          <w:sz w:val="28"/>
          <w:szCs w:val="28"/>
        </w:rPr>
        <w:t xml:space="preserve">1. Install Python and </w:t>
      </w:r>
      <w:proofErr w:type="gramStart"/>
      <w:r w:rsidRPr="00F32928">
        <w:rPr>
          <w:sz w:val="28"/>
          <w:szCs w:val="28"/>
        </w:rPr>
        <w:t>pip</w:t>
      </w:r>
      <w:proofErr w:type="gramEnd"/>
    </w:p>
    <w:p w14:paraId="5ED04EB7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2. Install </w:t>
      </w:r>
      <w:proofErr w:type="gramStart"/>
      <w:r w:rsidRPr="00403076">
        <w:rPr>
          <w:sz w:val="28"/>
          <w:szCs w:val="28"/>
        </w:rPr>
        <w:t>pygame</w:t>
      </w:r>
      <w:proofErr w:type="gramEnd"/>
      <w:r w:rsidRPr="00403076">
        <w:rPr>
          <w:sz w:val="28"/>
          <w:szCs w:val="28"/>
        </w:rPr>
        <w:t>:</w:t>
      </w:r>
    </w:p>
    <w:p w14:paraId="78689E0A" w14:textId="2B9F0A60" w:rsidR="00454192" w:rsidRPr="00403076" w:rsidRDefault="00000000" w:rsidP="00F32928">
      <w:pPr>
        <w:spacing w:after="120"/>
        <w:ind w:firstLine="720"/>
        <w:rPr>
          <w:color w:val="275317" w:themeColor="accent6" w:themeShade="80"/>
          <w:sz w:val="28"/>
          <w:szCs w:val="28"/>
        </w:rPr>
      </w:pPr>
      <w:r w:rsidRPr="00403076">
        <w:rPr>
          <w:sz w:val="28"/>
          <w:szCs w:val="28"/>
        </w:rPr>
        <w:t xml:space="preserve">   </w:t>
      </w:r>
      <w:r w:rsidR="00BF07FA" w:rsidRPr="00403076">
        <w:rPr>
          <w:sz w:val="28"/>
          <w:szCs w:val="28"/>
        </w:rPr>
        <w:tab/>
      </w:r>
      <w:proofErr w:type="gramStart"/>
      <w:r w:rsidRPr="00403076">
        <w:rPr>
          <w:color w:val="275317" w:themeColor="accent6" w:themeShade="80"/>
          <w:sz w:val="28"/>
          <w:szCs w:val="28"/>
        </w:rPr>
        <w:t>pip</w:t>
      </w:r>
      <w:proofErr w:type="gramEnd"/>
      <w:r w:rsidRPr="00403076">
        <w:rPr>
          <w:color w:val="275317" w:themeColor="accent6" w:themeShade="80"/>
          <w:sz w:val="28"/>
          <w:szCs w:val="28"/>
        </w:rPr>
        <w:t xml:space="preserve"> install </w:t>
      </w:r>
      <w:proofErr w:type="spellStart"/>
      <w:r w:rsidRPr="00403076">
        <w:rPr>
          <w:color w:val="275317" w:themeColor="accent6" w:themeShade="80"/>
          <w:sz w:val="28"/>
          <w:szCs w:val="28"/>
        </w:rPr>
        <w:t>pygame</w:t>
      </w:r>
      <w:proofErr w:type="spellEnd"/>
    </w:p>
    <w:p w14:paraId="6083E47C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3. Save the Python script (e.g., alarm_clock.py)</w:t>
      </w:r>
    </w:p>
    <w:p w14:paraId="3EE156D1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4. Run the file:</w:t>
      </w:r>
    </w:p>
    <w:p w14:paraId="65CC6DBC" w14:textId="0F5DD760" w:rsidR="00454192" w:rsidRPr="00403076" w:rsidRDefault="00000000" w:rsidP="00F32928">
      <w:pPr>
        <w:spacing w:after="120"/>
        <w:ind w:firstLine="720"/>
        <w:rPr>
          <w:sz w:val="28"/>
          <w:szCs w:val="28"/>
        </w:rPr>
      </w:pPr>
      <w:r w:rsidRPr="00403076">
        <w:rPr>
          <w:sz w:val="28"/>
          <w:szCs w:val="28"/>
        </w:rPr>
        <w:t xml:space="preserve">   </w:t>
      </w:r>
      <w:r w:rsidR="00BF07FA" w:rsidRPr="00403076">
        <w:rPr>
          <w:sz w:val="28"/>
          <w:szCs w:val="28"/>
        </w:rPr>
        <w:tab/>
      </w:r>
      <w:r w:rsidRPr="00403076">
        <w:rPr>
          <w:color w:val="275317" w:themeColor="accent6" w:themeShade="80"/>
          <w:sz w:val="28"/>
          <w:szCs w:val="28"/>
        </w:rPr>
        <w:t>python alarm_clock.py</w:t>
      </w:r>
    </w:p>
    <w:p w14:paraId="6E9AAF05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🔄</w:t>
      </w:r>
      <w:r w:rsidRPr="00403076">
        <w:rPr>
          <w:sz w:val="28"/>
          <w:szCs w:val="28"/>
        </w:rPr>
        <w:t xml:space="preserve"> Optional Improvements</w:t>
      </w:r>
    </w:p>
    <w:p w14:paraId="3F3937F8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Convert to desktop `.exe` using pyinstaller</w:t>
      </w:r>
    </w:p>
    <w:p w14:paraId="11250754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Add limit to snooze attempts</w:t>
      </w:r>
    </w:p>
    <w:p w14:paraId="5496DA03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Set alarm for future dates</w:t>
      </w:r>
    </w:p>
    <w:p w14:paraId="3A367D48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lastRenderedPageBreak/>
        <w:t>- GUI volume control</w:t>
      </w:r>
    </w:p>
    <w:p w14:paraId="577104FA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- Add calendar view</w:t>
      </w:r>
    </w:p>
    <w:p w14:paraId="25D8D226" w14:textId="77777777" w:rsidR="00454192" w:rsidRPr="00403076" w:rsidRDefault="00000000">
      <w:pPr>
        <w:pStyle w:val="Heading2"/>
        <w:rPr>
          <w:sz w:val="28"/>
          <w:szCs w:val="28"/>
        </w:rPr>
      </w:pPr>
      <w:r w:rsidRPr="00403076">
        <w:rPr>
          <w:rFonts w:ascii="Segoe UI Emoji" w:hAnsi="Segoe UI Emoji" w:cs="Segoe UI Emoji"/>
          <w:sz w:val="28"/>
          <w:szCs w:val="28"/>
        </w:rPr>
        <w:t>🎉</w:t>
      </w:r>
      <w:r w:rsidRPr="00403076">
        <w:rPr>
          <w:sz w:val="28"/>
          <w:szCs w:val="28"/>
        </w:rPr>
        <w:t xml:space="preserve"> Conclusion</w:t>
      </w:r>
    </w:p>
    <w:p w14:paraId="26D12EE3" w14:textId="1E1C30D4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>This alarm clock project is a great combination of GUI design, real-time updates, sound control, and file handling in Python. It can be expanded into a full productivity or reminder app.</w:t>
      </w:r>
    </w:p>
    <w:p w14:paraId="42007F66" w14:textId="77777777" w:rsidR="00454192" w:rsidRPr="00403076" w:rsidRDefault="00000000" w:rsidP="00BF07FA">
      <w:pPr>
        <w:spacing w:after="120"/>
        <w:ind w:left="720"/>
        <w:rPr>
          <w:sz w:val="28"/>
          <w:szCs w:val="28"/>
        </w:rPr>
      </w:pPr>
      <w:r w:rsidRPr="00403076">
        <w:rPr>
          <w:sz w:val="28"/>
          <w:szCs w:val="28"/>
        </w:rPr>
        <w:t xml:space="preserve">Happy Coding! </w:t>
      </w:r>
      <w:r w:rsidRPr="00403076">
        <w:rPr>
          <w:rFonts w:ascii="Segoe UI Emoji" w:hAnsi="Segoe UI Emoji" w:cs="Segoe UI Emoji"/>
          <w:sz w:val="28"/>
          <w:szCs w:val="28"/>
        </w:rPr>
        <w:t>🚀</w:t>
      </w:r>
    </w:p>
    <w:sectPr w:rsidR="00454192" w:rsidRPr="00403076" w:rsidSect="004030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FD7EC7"/>
    <w:multiLevelType w:val="hybridMultilevel"/>
    <w:tmpl w:val="443E7B7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D72BE"/>
    <w:multiLevelType w:val="hybridMultilevel"/>
    <w:tmpl w:val="1724FD66"/>
    <w:lvl w:ilvl="0" w:tplc="40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2095322095">
    <w:abstractNumId w:val="8"/>
  </w:num>
  <w:num w:numId="2" w16cid:durableId="1164392792">
    <w:abstractNumId w:val="6"/>
  </w:num>
  <w:num w:numId="3" w16cid:durableId="370034831">
    <w:abstractNumId w:val="5"/>
  </w:num>
  <w:num w:numId="4" w16cid:durableId="470096083">
    <w:abstractNumId w:val="4"/>
  </w:num>
  <w:num w:numId="5" w16cid:durableId="1685203650">
    <w:abstractNumId w:val="7"/>
  </w:num>
  <w:num w:numId="6" w16cid:durableId="489254960">
    <w:abstractNumId w:val="3"/>
  </w:num>
  <w:num w:numId="7" w16cid:durableId="968439675">
    <w:abstractNumId w:val="2"/>
  </w:num>
  <w:num w:numId="8" w16cid:durableId="1282569642">
    <w:abstractNumId w:val="1"/>
  </w:num>
  <w:num w:numId="9" w16cid:durableId="909004435">
    <w:abstractNumId w:val="0"/>
  </w:num>
  <w:num w:numId="10" w16cid:durableId="219442967">
    <w:abstractNumId w:val="10"/>
  </w:num>
  <w:num w:numId="11" w16cid:durableId="1914269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3076"/>
    <w:rsid w:val="00453AFC"/>
    <w:rsid w:val="00454192"/>
    <w:rsid w:val="004860AC"/>
    <w:rsid w:val="004E42EB"/>
    <w:rsid w:val="009E388D"/>
    <w:rsid w:val="00AA1D8D"/>
    <w:rsid w:val="00B47730"/>
    <w:rsid w:val="00BF07FA"/>
    <w:rsid w:val="00CB0664"/>
    <w:rsid w:val="00F329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E0C6E"/>
  <w14:defaultImageDpi w14:val="300"/>
  <w15:docId w15:val="{6D128DC5-73F2-491D-B598-3EC12636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9713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9713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</cp:lastModifiedBy>
  <cp:revision>3</cp:revision>
  <dcterms:created xsi:type="dcterms:W3CDTF">2013-12-23T23:15:00Z</dcterms:created>
  <dcterms:modified xsi:type="dcterms:W3CDTF">2025-05-28T16:44:00Z</dcterms:modified>
  <cp:category/>
</cp:coreProperties>
</file>